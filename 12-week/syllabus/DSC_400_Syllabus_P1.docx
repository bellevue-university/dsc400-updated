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196B5" w14:textId="77777777" w:rsidR="004C4740" w:rsidRDefault="00000000">
      <w:pPr>
        <w:pStyle w:val="Heading1"/>
      </w:pPr>
      <w:r>
        <w:t>DSC 400 - Big Data Technology and Algorithms</w:t>
      </w:r>
    </w:p>
    <w:p w14:paraId="2DBF8070" w14:textId="20CC23B9" w:rsidR="004C4740" w:rsidRDefault="00000000">
      <w:r>
        <w:rPr>
          <w:b/>
        </w:rPr>
        <w:t>Course Description</w:t>
      </w:r>
      <w:r>
        <w:rPr>
          <w:b/>
        </w:rPr>
        <w:br/>
      </w:r>
      <w:r>
        <w:t>This course provides an in-depth exploration of Big Data technologies and algorithms, focusing on their applications in data science. Using Python, students will learn about data collection, manipulation, visualization, and analysis. It covers both the theoretical foundations and practical implementations, including machine learning and artificial intelligence techniques for Big Data.</w:t>
      </w:r>
      <w:r>
        <w:br/>
      </w:r>
    </w:p>
    <w:p w14:paraId="26AF04A2" w14:textId="52833571" w:rsidR="004C4740" w:rsidRDefault="00000000">
      <w:r>
        <w:rPr>
          <w:b/>
        </w:rPr>
        <w:t>Course Prerequisites</w:t>
      </w:r>
      <w:r>
        <w:rPr>
          <w:b/>
        </w:rPr>
        <w:br/>
      </w:r>
      <w:r>
        <w:t>- Proficiency in Python programming.</w:t>
      </w:r>
      <w:r>
        <w:br/>
        <w:t>- Understanding of fundamental concepts in data structures and algorithms.</w:t>
      </w:r>
      <w:r>
        <w:br/>
      </w:r>
    </w:p>
    <w:p w14:paraId="23517A51" w14:textId="0EA60399" w:rsidR="004C4740" w:rsidRDefault="00000000">
      <w:r>
        <w:rPr>
          <w:b/>
        </w:rPr>
        <w:t>Course Objectives</w:t>
      </w:r>
      <w:r>
        <w:rPr>
          <w:b/>
        </w:rPr>
        <w:br/>
      </w:r>
      <w:r>
        <w:t>Upon successful completion of this course, students should be able to:</w:t>
      </w:r>
      <w:r>
        <w:br/>
        <w:t>1. Comprehend key concepts and the importance of Big Data in various domains.</w:t>
      </w:r>
      <w:r>
        <w:br/>
        <w:t>2. Use Python and its libraries for data collection, wrangling, and visualization.</w:t>
      </w:r>
      <w:r>
        <w:br/>
        <w:t>3. Implement and manage Big Data in both SQL and NoSQL databases.</w:t>
      </w:r>
      <w:r>
        <w:br/>
        <w:t>4. Understand and apply distributed computing concepts for Big Data processing.</w:t>
      </w:r>
      <w:r>
        <w:br/>
        <w:t>5. Develop machine learning and deep learning models for Big Data.</w:t>
      </w:r>
      <w:r>
        <w:br/>
        <w:t>6. Perform advanced data analysis with NLP and time series data.</w:t>
      </w:r>
      <w:r>
        <w:br/>
        <w:t>7. Apply AI algorithms to extract insights from Big Data.</w:t>
      </w:r>
      <w:r>
        <w:br/>
      </w:r>
    </w:p>
    <w:p w14:paraId="57EE4A0C" w14:textId="77777777" w:rsidR="00EF7791" w:rsidRDefault="00000000">
      <w:r>
        <w:rPr>
          <w:b/>
        </w:rPr>
        <w:t>Grading Scale</w:t>
      </w:r>
      <w:r>
        <w:rPr>
          <w:b/>
        </w:rPr>
        <w:br/>
      </w:r>
      <w:r>
        <w:t>- 93 – 100% = A</w:t>
      </w:r>
      <w:r>
        <w:br/>
        <w:t>- 90 – 92% = A-</w:t>
      </w:r>
      <w:r>
        <w:br/>
        <w:t>- 87 – 89% = B+</w:t>
      </w:r>
      <w:r>
        <w:br/>
        <w:t>- 83 – 86% = B</w:t>
      </w:r>
      <w:r>
        <w:br/>
        <w:t>- 80 – 82% = B-</w:t>
      </w:r>
      <w:r>
        <w:br/>
        <w:t>- 77 – 79% = C+</w:t>
      </w:r>
      <w:r>
        <w:br/>
        <w:t>- 73 – 76% = C</w:t>
      </w:r>
      <w:r>
        <w:br/>
        <w:t>- 70 – 72% = C-</w:t>
      </w:r>
      <w:r>
        <w:br/>
        <w:t>- 67 – 69% = D+</w:t>
      </w:r>
      <w:r>
        <w:br/>
        <w:t>- 63 – 66% = D</w:t>
      </w:r>
      <w:r>
        <w:br/>
        <w:t>- 60 – 62% = D-</w:t>
      </w:r>
      <w:r>
        <w:br/>
        <w:t>- 0 – 59% = F</w:t>
      </w:r>
      <w:r>
        <w:br/>
      </w:r>
    </w:p>
    <w:p w14:paraId="07CE4980" w14:textId="4853F517" w:rsidR="004C4740" w:rsidRDefault="00000000">
      <w:r>
        <w:br/>
      </w:r>
    </w:p>
    <w:p w14:paraId="325B9F4A" w14:textId="77777777" w:rsidR="00BF51CD" w:rsidRDefault="00BF51CD" w:rsidP="00BF51CD">
      <w:pPr>
        <w:rPr>
          <w:b/>
        </w:rPr>
      </w:pPr>
      <w:r>
        <w:rPr>
          <w:b/>
        </w:rPr>
        <w:lastRenderedPageBreak/>
        <w:t>Course</w:t>
      </w:r>
      <w:r w:rsidRPr="00BF51CD">
        <w:rPr>
          <w:b/>
        </w:rPr>
        <w:t xml:space="preserve"> Outline</w:t>
      </w:r>
    </w:p>
    <w:p w14:paraId="30A07EA6" w14:textId="24E64E6E" w:rsidR="00BF51CD" w:rsidRPr="00BF51CD" w:rsidRDefault="00BF51CD" w:rsidP="00BF51CD">
      <w:pPr>
        <w:rPr>
          <w:b/>
        </w:rPr>
      </w:pPr>
      <w:r>
        <w:rPr>
          <w:b/>
        </w:rPr>
        <w:t>Week 1 -</w:t>
      </w:r>
      <w:r w:rsidRPr="00BF51CD">
        <w:rPr>
          <w:b/>
        </w:rPr>
        <w:t xml:space="preserve"> Introduction to Big Data and Python Fundamentals</w:t>
      </w:r>
    </w:p>
    <w:p w14:paraId="18277F2C" w14:textId="66B81B0D" w:rsidR="00BF51CD" w:rsidRPr="00BF51CD" w:rsidRDefault="00BF51CD" w:rsidP="00BF51CD">
      <w:pPr>
        <w:pStyle w:val="ListParagraph"/>
        <w:numPr>
          <w:ilvl w:val="0"/>
          <w:numId w:val="10"/>
        </w:numPr>
        <w:rPr>
          <w:bCs/>
        </w:rPr>
      </w:pPr>
      <w:r w:rsidRPr="00BF51CD">
        <w:rPr>
          <w:bCs/>
        </w:rPr>
        <w:t>Overview of Big Data and its significance.</w:t>
      </w:r>
    </w:p>
    <w:p w14:paraId="317B1A59" w14:textId="380F0DD6" w:rsidR="00BF51CD" w:rsidRPr="00BF51CD" w:rsidRDefault="00BF51CD" w:rsidP="00BF51CD">
      <w:pPr>
        <w:pStyle w:val="ListParagraph"/>
        <w:numPr>
          <w:ilvl w:val="0"/>
          <w:numId w:val="10"/>
        </w:numPr>
        <w:rPr>
          <w:bCs/>
        </w:rPr>
      </w:pPr>
      <w:r w:rsidRPr="00BF51CD">
        <w:rPr>
          <w:bCs/>
        </w:rPr>
        <w:t>Introduction to Python for data analysis.</w:t>
      </w:r>
    </w:p>
    <w:p w14:paraId="5AAE91AF" w14:textId="7E692D80" w:rsidR="00BF51CD" w:rsidRPr="00BF51CD" w:rsidRDefault="00BF51CD" w:rsidP="00BF51CD">
      <w:pPr>
        <w:rPr>
          <w:b/>
        </w:rPr>
      </w:pPr>
      <w:r>
        <w:rPr>
          <w:b/>
        </w:rPr>
        <w:t xml:space="preserve">Week </w:t>
      </w:r>
      <w:r>
        <w:rPr>
          <w:b/>
        </w:rPr>
        <w:t>2</w:t>
      </w:r>
      <w:r>
        <w:rPr>
          <w:b/>
        </w:rPr>
        <w:t xml:space="preserve"> -</w:t>
      </w:r>
      <w:r w:rsidRPr="00BF51CD">
        <w:rPr>
          <w:b/>
        </w:rPr>
        <w:t xml:space="preserve"> Data Collection and Wrangling</w:t>
      </w:r>
    </w:p>
    <w:p w14:paraId="7617E01B" w14:textId="26059C08" w:rsidR="00BF51CD" w:rsidRPr="00BF51CD" w:rsidRDefault="00BF51CD" w:rsidP="00BF51CD">
      <w:pPr>
        <w:pStyle w:val="ListParagraph"/>
        <w:numPr>
          <w:ilvl w:val="0"/>
          <w:numId w:val="12"/>
        </w:numPr>
        <w:rPr>
          <w:bCs/>
        </w:rPr>
      </w:pPr>
      <w:r w:rsidRPr="00BF51CD">
        <w:rPr>
          <w:bCs/>
        </w:rPr>
        <w:t>Techniques for collecting and cleaning data.</w:t>
      </w:r>
    </w:p>
    <w:p w14:paraId="6EF7D9EC" w14:textId="681D0E69" w:rsidR="00BF51CD" w:rsidRPr="00BF51CD" w:rsidRDefault="00BF51CD" w:rsidP="00BF51CD">
      <w:pPr>
        <w:pStyle w:val="ListParagraph"/>
        <w:numPr>
          <w:ilvl w:val="0"/>
          <w:numId w:val="12"/>
        </w:numPr>
        <w:rPr>
          <w:bCs/>
        </w:rPr>
      </w:pPr>
      <w:r w:rsidRPr="00BF51CD">
        <w:rPr>
          <w:bCs/>
        </w:rPr>
        <w:t>Preparing data for analysis.</w:t>
      </w:r>
    </w:p>
    <w:p w14:paraId="35703350" w14:textId="425957A2" w:rsidR="00BF51CD" w:rsidRPr="00BF51CD" w:rsidRDefault="00BF51CD" w:rsidP="00BF51CD">
      <w:pPr>
        <w:rPr>
          <w:b/>
        </w:rPr>
      </w:pPr>
      <w:r>
        <w:rPr>
          <w:b/>
        </w:rPr>
        <w:t xml:space="preserve">Week </w:t>
      </w:r>
      <w:r>
        <w:rPr>
          <w:b/>
        </w:rPr>
        <w:t>3</w:t>
      </w:r>
      <w:r>
        <w:rPr>
          <w:b/>
        </w:rPr>
        <w:t xml:space="preserve"> -</w:t>
      </w:r>
      <w:r w:rsidRPr="00BF51CD">
        <w:rPr>
          <w:b/>
        </w:rPr>
        <w:t xml:space="preserve"> Data Visualization Techniques</w:t>
      </w:r>
    </w:p>
    <w:p w14:paraId="2C6D5237" w14:textId="0CCF2571" w:rsidR="00BF51CD" w:rsidRPr="00BF51CD" w:rsidRDefault="00BF51CD" w:rsidP="00BF51CD">
      <w:pPr>
        <w:pStyle w:val="ListParagraph"/>
        <w:numPr>
          <w:ilvl w:val="0"/>
          <w:numId w:val="14"/>
        </w:numPr>
        <w:rPr>
          <w:bCs/>
        </w:rPr>
      </w:pPr>
      <w:r w:rsidRPr="00BF51CD">
        <w:rPr>
          <w:bCs/>
        </w:rPr>
        <w:t>Importance and methods of data visualization.</w:t>
      </w:r>
    </w:p>
    <w:p w14:paraId="55774B4D" w14:textId="711C8A95" w:rsidR="00BF51CD" w:rsidRPr="00BF51CD" w:rsidRDefault="00BF51CD" w:rsidP="00BF51CD">
      <w:pPr>
        <w:pStyle w:val="ListParagraph"/>
        <w:numPr>
          <w:ilvl w:val="0"/>
          <w:numId w:val="14"/>
        </w:numPr>
        <w:rPr>
          <w:bCs/>
        </w:rPr>
      </w:pPr>
      <w:r w:rsidRPr="00BF51CD">
        <w:rPr>
          <w:bCs/>
        </w:rPr>
        <w:t>Creating interactive dashboards and visualizations.</w:t>
      </w:r>
    </w:p>
    <w:p w14:paraId="5C90A98E" w14:textId="16FBBDCE" w:rsidR="00BF51CD" w:rsidRPr="00BF51CD" w:rsidRDefault="00BF51CD" w:rsidP="00BF51CD">
      <w:pPr>
        <w:rPr>
          <w:b/>
        </w:rPr>
      </w:pPr>
      <w:r>
        <w:rPr>
          <w:b/>
        </w:rPr>
        <w:t xml:space="preserve">Week </w:t>
      </w:r>
      <w:r>
        <w:rPr>
          <w:b/>
        </w:rPr>
        <w:t>4</w:t>
      </w:r>
      <w:r>
        <w:rPr>
          <w:b/>
        </w:rPr>
        <w:t xml:space="preserve"> -</w:t>
      </w:r>
      <w:r w:rsidRPr="00BF51CD">
        <w:rPr>
          <w:b/>
        </w:rPr>
        <w:t xml:space="preserve"> Database Management for Big Data</w:t>
      </w:r>
    </w:p>
    <w:p w14:paraId="34C58B99" w14:textId="7265108E" w:rsidR="00BF51CD" w:rsidRPr="00BF51CD" w:rsidRDefault="00BF51CD" w:rsidP="00BF51CD">
      <w:pPr>
        <w:pStyle w:val="ListParagraph"/>
        <w:numPr>
          <w:ilvl w:val="0"/>
          <w:numId w:val="16"/>
        </w:numPr>
        <w:rPr>
          <w:bCs/>
        </w:rPr>
      </w:pPr>
      <w:r w:rsidRPr="00BF51CD">
        <w:rPr>
          <w:bCs/>
        </w:rPr>
        <w:t>Using SQL and NoSQL databases for Big Data.</w:t>
      </w:r>
    </w:p>
    <w:p w14:paraId="3E771BE9" w14:textId="15B67756" w:rsidR="00BF51CD" w:rsidRPr="00BF51CD" w:rsidRDefault="00BF51CD" w:rsidP="00BF51CD">
      <w:pPr>
        <w:pStyle w:val="ListParagraph"/>
        <w:numPr>
          <w:ilvl w:val="0"/>
          <w:numId w:val="16"/>
        </w:numPr>
        <w:rPr>
          <w:bCs/>
        </w:rPr>
      </w:pPr>
      <w:r w:rsidRPr="00BF51CD">
        <w:rPr>
          <w:bCs/>
        </w:rPr>
        <w:t>Storing and querying large datasets.</w:t>
      </w:r>
    </w:p>
    <w:p w14:paraId="7A76A1B7" w14:textId="19219F48" w:rsidR="00BF51CD" w:rsidRPr="00BF51CD" w:rsidRDefault="00BF51CD" w:rsidP="00BF51CD">
      <w:pPr>
        <w:rPr>
          <w:b/>
        </w:rPr>
      </w:pPr>
      <w:r>
        <w:rPr>
          <w:b/>
        </w:rPr>
        <w:t xml:space="preserve">Week </w:t>
      </w:r>
      <w:r>
        <w:rPr>
          <w:b/>
        </w:rPr>
        <w:t>5</w:t>
      </w:r>
      <w:r>
        <w:rPr>
          <w:b/>
        </w:rPr>
        <w:t xml:space="preserve"> -</w:t>
      </w:r>
      <w:r w:rsidRPr="00BF51CD">
        <w:rPr>
          <w:b/>
        </w:rPr>
        <w:t xml:space="preserve"> Distributed Computing Foundations</w:t>
      </w:r>
    </w:p>
    <w:p w14:paraId="3426F526" w14:textId="65D36406" w:rsidR="00BF51CD" w:rsidRPr="00BF51CD" w:rsidRDefault="00BF51CD" w:rsidP="00BF51CD">
      <w:pPr>
        <w:pStyle w:val="ListParagraph"/>
        <w:numPr>
          <w:ilvl w:val="0"/>
          <w:numId w:val="18"/>
        </w:numPr>
        <w:rPr>
          <w:bCs/>
        </w:rPr>
      </w:pPr>
      <w:r w:rsidRPr="00BF51CD">
        <w:rPr>
          <w:bCs/>
        </w:rPr>
        <w:t>Fundamentals of distributed computing.</w:t>
      </w:r>
    </w:p>
    <w:p w14:paraId="2F8E838D" w14:textId="2037B66E" w:rsidR="00BF51CD" w:rsidRPr="00BF51CD" w:rsidRDefault="00BF51CD" w:rsidP="00BF51CD">
      <w:pPr>
        <w:pStyle w:val="ListParagraph"/>
        <w:numPr>
          <w:ilvl w:val="0"/>
          <w:numId w:val="18"/>
        </w:numPr>
        <w:rPr>
          <w:b/>
        </w:rPr>
      </w:pPr>
      <w:r w:rsidRPr="00BF51CD">
        <w:rPr>
          <w:bCs/>
        </w:rPr>
        <w:t>Utilizing frameworks like Spark</w:t>
      </w:r>
      <w:r w:rsidRPr="00BF51CD">
        <w:rPr>
          <w:b/>
        </w:rPr>
        <w:t>.</w:t>
      </w:r>
    </w:p>
    <w:p w14:paraId="0959730C" w14:textId="5C2527E3" w:rsidR="00BF51CD" w:rsidRPr="00BF51CD" w:rsidRDefault="00BF51CD" w:rsidP="00BF51CD">
      <w:pPr>
        <w:rPr>
          <w:b/>
        </w:rPr>
      </w:pPr>
      <w:r>
        <w:rPr>
          <w:b/>
        </w:rPr>
        <w:t xml:space="preserve">Week </w:t>
      </w:r>
      <w:r>
        <w:rPr>
          <w:b/>
        </w:rPr>
        <w:t>6</w:t>
      </w:r>
      <w:r>
        <w:rPr>
          <w:b/>
        </w:rPr>
        <w:t xml:space="preserve"> -</w:t>
      </w:r>
      <w:r w:rsidRPr="00BF51CD">
        <w:rPr>
          <w:b/>
        </w:rPr>
        <w:t xml:space="preserve"> Machine Learning Fundamentals with Big Data</w:t>
      </w:r>
    </w:p>
    <w:p w14:paraId="479F3706" w14:textId="4CBEBE23" w:rsidR="00BF51CD" w:rsidRPr="00BF51CD" w:rsidRDefault="00BF51CD" w:rsidP="00BF51CD">
      <w:pPr>
        <w:pStyle w:val="ListParagraph"/>
        <w:numPr>
          <w:ilvl w:val="0"/>
          <w:numId w:val="20"/>
        </w:numPr>
        <w:rPr>
          <w:bCs/>
        </w:rPr>
      </w:pPr>
      <w:r w:rsidRPr="00BF51CD">
        <w:rPr>
          <w:bCs/>
        </w:rPr>
        <w:t>Machine learning techniques for predictive modeling.</w:t>
      </w:r>
    </w:p>
    <w:p w14:paraId="4CCFE1F8" w14:textId="5E184FE9" w:rsidR="00BF51CD" w:rsidRPr="00BF51CD" w:rsidRDefault="00BF51CD" w:rsidP="00BF51CD">
      <w:pPr>
        <w:pStyle w:val="ListParagraph"/>
        <w:numPr>
          <w:ilvl w:val="0"/>
          <w:numId w:val="20"/>
        </w:numPr>
        <w:rPr>
          <w:bCs/>
        </w:rPr>
      </w:pPr>
      <w:r w:rsidRPr="00BF51CD">
        <w:rPr>
          <w:bCs/>
        </w:rPr>
        <w:t>Building and evaluating models on large datasets.</w:t>
      </w:r>
    </w:p>
    <w:p w14:paraId="5E1CB2FF" w14:textId="5F621B1E" w:rsidR="00BF51CD" w:rsidRPr="00BF51CD" w:rsidRDefault="00BF51CD" w:rsidP="00BF51CD">
      <w:pPr>
        <w:rPr>
          <w:b/>
        </w:rPr>
      </w:pPr>
      <w:r>
        <w:rPr>
          <w:b/>
        </w:rPr>
        <w:t xml:space="preserve">Week </w:t>
      </w:r>
      <w:r>
        <w:rPr>
          <w:b/>
        </w:rPr>
        <w:t>7</w:t>
      </w:r>
      <w:r>
        <w:rPr>
          <w:b/>
        </w:rPr>
        <w:t xml:space="preserve"> -</w:t>
      </w:r>
      <w:r w:rsidRPr="00BF51CD">
        <w:rPr>
          <w:b/>
        </w:rPr>
        <w:t xml:space="preserve"> Deep Learning Applications in Big Data</w:t>
      </w:r>
    </w:p>
    <w:p w14:paraId="0E0BBA8E" w14:textId="4390F0D4" w:rsidR="00BF51CD" w:rsidRPr="00BF51CD" w:rsidRDefault="00BF51CD" w:rsidP="00BF51CD">
      <w:pPr>
        <w:pStyle w:val="ListParagraph"/>
        <w:numPr>
          <w:ilvl w:val="0"/>
          <w:numId w:val="22"/>
        </w:numPr>
        <w:rPr>
          <w:bCs/>
        </w:rPr>
      </w:pPr>
      <w:r w:rsidRPr="00BF51CD">
        <w:rPr>
          <w:bCs/>
        </w:rPr>
        <w:t>Applying deep learning for pattern recognition.</w:t>
      </w:r>
    </w:p>
    <w:p w14:paraId="7702728D" w14:textId="7C6F4E07" w:rsidR="00BF51CD" w:rsidRPr="00BF51CD" w:rsidRDefault="00BF51CD" w:rsidP="00BF51CD">
      <w:pPr>
        <w:pStyle w:val="ListParagraph"/>
        <w:numPr>
          <w:ilvl w:val="0"/>
          <w:numId w:val="22"/>
        </w:numPr>
        <w:rPr>
          <w:bCs/>
        </w:rPr>
      </w:pPr>
      <w:r w:rsidRPr="00BF51CD">
        <w:rPr>
          <w:bCs/>
        </w:rPr>
        <w:t>Designing deep neural networks for prediction tasks.</w:t>
      </w:r>
    </w:p>
    <w:p w14:paraId="33F18030" w14:textId="45E4735D" w:rsidR="00BF51CD" w:rsidRPr="00BF51CD" w:rsidRDefault="00BF51CD" w:rsidP="00BF51CD">
      <w:pPr>
        <w:rPr>
          <w:b/>
        </w:rPr>
      </w:pPr>
      <w:r>
        <w:rPr>
          <w:b/>
        </w:rPr>
        <w:t xml:space="preserve">Week </w:t>
      </w:r>
      <w:r>
        <w:rPr>
          <w:b/>
        </w:rPr>
        <w:t>8</w:t>
      </w:r>
      <w:r>
        <w:rPr>
          <w:b/>
        </w:rPr>
        <w:t xml:space="preserve"> -</w:t>
      </w:r>
      <w:r w:rsidRPr="00BF51CD">
        <w:rPr>
          <w:b/>
        </w:rPr>
        <w:t xml:space="preserve"> Advanced Natural Language Processing (NLP)</w:t>
      </w:r>
    </w:p>
    <w:p w14:paraId="52CF79BE" w14:textId="6FB24520" w:rsidR="00BF51CD" w:rsidRPr="00BF51CD" w:rsidRDefault="00BF51CD" w:rsidP="00BF51CD">
      <w:pPr>
        <w:pStyle w:val="ListParagraph"/>
        <w:numPr>
          <w:ilvl w:val="0"/>
          <w:numId w:val="24"/>
        </w:numPr>
        <w:rPr>
          <w:bCs/>
        </w:rPr>
      </w:pPr>
      <w:r w:rsidRPr="00BF51CD">
        <w:rPr>
          <w:bCs/>
        </w:rPr>
        <w:t>Techniques for text data analysis at scale.</w:t>
      </w:r>
    </w:p>
    <w:p w14:paraId="15388835" w14:textId="778A9ED0" w:rsidR="00BF51CD" w:rsidRPr="00BF51CD" w:rsidRDefault="00BF51CD" w:rsidP="00BF51CD">
      <w:pPr>
        <w:pStyle w:val="ListParagraph"/>
        <w:numPr>
          <w:ilvl w:val="0"/>
          <w:numId w:val="24"/>
        </w:numPr>
        <w:rPr>
          <w:bCs/>
        </w:rPr>
      </w:pPr>
      <w:r w:rsidRPr="00BF51CD">
        <w:rPr>
          <w:bCs/>
        </w:rPr>
        <w:t>Sentiment analysis and topic modeling.</w:t>
      </w:r>
    </w:p>
    <w:p w14:paraId="34CE1C9E" w14:textId="2F47E71C" w:rsidR="00BF51CD" w:rsidRPr="00BF51CD" w:rsidRDefault="00BF51CD" w:rsidP="00BF51CD">
      <w:pPr>
        <w:rPr>
          <w:b/>
        </w:rPr>
      </w:pPr>
      <w:r>
        <w:rPr>
          <w:b/>
        </w:rPr>
        <w:t xml:space="preserve">Week </w:t>
      </w:r>
      <w:r>
        <w:rPr>
          <w:b/>
        </w:rPr>
        <w:t>9</w:t>
      </w:r>
      <w:r>
        <w:rPr>
          <w:b/>
        </w:rPr>
        <w:t xml:space="preserve"> -</w:t>
      </w:r>
      <w:r w:rsidRPr="00BF51CD">
        <w:rPr>
          <w:b/>
        </w:rPr>
        <w:t xml:space="preserve"> Time Series Analysis with Big Data</w:t>
      </w:r>
    </w:p>
    <w:p w14:paraId="622C9830" w14:textId="3C3E6C79" w:rsidR="00BF51CD" w:rsidRPr="00BF51CD" w:rsidRDefault="00BF51CD" w:rsidP="00BF51CD">
      <w:pPr>
        <w:pStyle w:val="ListParagraph"/>
        <w:numPr>
          <w:ilvl w:val="0"/>
          <w:numId w:val="26"/>
        </w:numPr>
        <w:rPr>
          <w:bCs/>
        </w:rPr>
      </w:pPr>
      <w:r w:rsidRPr="00BF51CD">
        <w:rPr>
          <w:bCs/>
        </w:rPr>
        <w:t>Analyzing time-series data for trends and forecasting.</w:t>
      </w:r>
    </w:p>
    <w:p w14:paraId="5578FE3D" w14:textId="689D7868" w:rsidR="00BF51CD" w:rsidRPr="00BF51CD" w:rsidRDefault="00BF51CD" w:rsidP="00BF51CD">
      <w:pPr>
        <w:pStyle w:val="ListParagraph"/>
        <w:numPr>
          <w:ilvl w:val="0"/>
          <w:numId w:val="26"/>
        </w:numPr>
        <w:rPr>
          <w:bCs/>
        </w:rPr>
      </w:pPr>
      <w:r w:rsidRPr="00BF51CD">
        <w:rPr>
          <w:bCs/>
        </w:rPr>
        <w:t>Identifying patterns and seasonal variations.</w:t>
      </w:r>
    </w:p>
    <w:p w14:paraId="1DBE4A98" w14:textId="02EB929A" w:rsidR="00BF51CD" w:rsidRPr="00BF51CD" w:rsidRDefault="00BF51CD" w:rsidP="00BF51CD">
      <w:pPr>
        <w:rPr>
          <w:b/>
        </w:rPr>
      </w:pPr>
      <w:r>
        <w:rPr>
          <w:b/>
        </w:rPr>
        <w:t>Week 1</w:t>
      </w:r>
      <w:r>
        <w:rPr>
          <w:b/>
        </w:rPr>
        <w:t>0</w:t>
      </w:r>
      <w:r>
        <w:rPr>
          <w:b/>
        </w:rPr>
        <w:t xml:space="preserve"> -</w:t>
      </w:r>
      <w:r w:rsidRPr="00BF51CD">
        <w:rPr>
          <w:b/>
        </w:rPr>
        <w:t xml:space="preserve"> AI for Big Data Analytics</w:t>
      </w:r>
    </w:p>
    <w:p w14:paraId="28407A4B" w14:textId="79917F86" w:rsidR="00BF51CD" w:rsidRPr="00BF51CD" w:rsidRDefault="00BF51CD" w:rsidP="00BF51CD">
      <w:pPr>
        <w:pStyle w:val="ListParagraph"/>
        <w:numPr>
          <w:ilvl w:val="0"/>
          <w:numId w:val="28"/>
        </w:numPr>
        <w:rPr>
          <w:bCs/>
        </w:rPr>
      </w:pPr>
      <w:r w:rsidRPr="00BF51CD">
        <w:rPr>
          <w:bCs/>
        </w:rPr>
        <w:lastRenderedPageBreak/>
        <w:t>AI techniques for efficient large dataset analysis.</w:t>
      </w:r>
    </w:p>
    <w:p w14:paraId="4CA05740" w14:textId="169C4437" w:rsidR="00BF51CD" w:rsidRPr="00BF51CD" w:rsidRDefault="00BF51CD" w:rsidP="00BF51CD">
      <w:pPr>
        <w:pStyle w:val="ListParagraph"/>
        <w:numPr>
          <w:ilvl w:val="0"/>
          <w:numId w:val="28"/>
        </w:numPr>
        <w:rPr>
          <w:bCs/>
        </w:rPr>
      </w:pPr>
      <w:r>
        <w:rPr>
          <w:bCs/>
        </w:rPr>
        <w:t>Large learning models for chat bots</w:t>
      </w:r>
      <w:r w:rsidRPr="00BF51CD">
        <w:rPr>
          <w:bCs/>
        </w:rPr>
        <w:t>.</w:t>
      </w:r>
    </w:p>
    <w:p w14:paraId="3D4FDB2C" w14:textId="42B4A8B3" w:rsidR="00BF51CD" w:rsidRPr="00BF51CD" w:rsidRDefault="00BF51CD" w:rsidP="00BF51CD">
      <w:pPr>
        <w:rPr>
          <w:b/>
        </w:rPr>
      </w:pPr>
      <w:r>
        <w:rPr>
          <w:b/>
        </w:rPr>
        <w:t xml:space="preserve">Week </w:t>
      </w:r>
      <w:r>
        <w:rPr>
          <w:b/>
        </w:rPr>
        <w:t>1</w:t>
      </w:r>
      <w:r>
        <w:rPr>
          <w:b/>
        </w:rPr>
        <w:t>1</w:t>
      </w:r>
      <w:r>
        <w:rPr>
          <w:b/>
        </w:rPr>
        <w:t>-12</w:t>
      </w:r>
      <w:r>
        <w:rPr>
          <w:b/>
        </w:rPr>
        <w:t xml:space="preserve"> -</w:t>
      </w:r>
      <w:r w:rsidRPr="00BF51CD">
        <w:rPr>
          <w:b/>
        </w:rPr>
        <w:t xml:space="preserve"> Capstone Project in Big Data Analysis</w:t>
      </w:r>
    </w:p>
    <w:p w14:paraId="3B97E8C6" w14:textId="6A1FDA7E" w:rsidR="00BF51CD" w:rsidRPr="00BF51CD" w:rsidRDefault="00BF51CD" w:rsidP="00BF51CD">
      <w:pPr>
        <w:pStyle w:val="ListParagraph"/>
        <w:numPr>
          <w:ilvl w:val="0"/>
          <w:numId w:val="30"/>
        </w:numPr>
        <w:rPr>
          <w:bCs/>
        </w:rPr>
      </w:pPr>
      <w:r w:rsidRPr="00BF51CD">
        <w:rPr>
          <w:bCs/>
        </w:rPr>
        <w:t>Conceptualization and design of a comprehensive project.</w:t>
      </w:r>
    </w:p>
    <w:p w14:paraId="0FE65F56" w14:textId="6C806BD1" w:rsidR="004C4740" w:rsidRPr="00BF51CD" w:rsidRDefault="00BF51CD" w:rsidP="00BF51CD">
      <w:pPr>
        <w:pStyle w:val="ListParagraph"/>
        <w:numPr>
          <w:ilvl w:val="0"/>
          <w:numId w:val="30"/>
        </w:numPr>
        <w:rPr>
          <w:bCs/>
        </w:rPr>
      </w:pPr>
      <w:r w:rsidRPr="00BF51CD">
        <w:rPr>
          <w:bCs/>
        </w:rPr>
        <w:t>Implementation and presentation of project findings.</w:t>
      </w:r>
    </w:p>
    <w:sectPr w:rsidR="004C4740" w:rsidRPr="00BF51CD" w:rsidSect="00A665B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251C4D"/>
    <w:multiLevelType w:val="hybridMultilevel"/>
    <w:tmpl w:val="7B04D5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2837E41"/>
    <w:multiLevelType w:val="hybridMultilevel"/>
    <w:tmpl w:val="C876D6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E475FC"/>
    <w:multiLevelType w:val="hybridMultilevel"/>
    <w:tmpl w:val="16ECD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8340EE"/>
    <w:multiLevelType w:val="hybridMultilevel"/>
    <w:tmpl w:val="653AC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1E4F6C"/>
    <w:multiLevelType w:val="hybridMultilevel"/>
    <w:tmpl w:val="4636E6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906468"/>
    <w:multiLevelType w:val="hybridMultilevel"/>
    <w:tmpl w:val="371454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1B6832"/>
    <w:multiLevelType w:val="hybridMultilevel"/>
    <w:tmpl w:val="35961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A230DA"/>
    <w:multiLevelType w:val="hybridMultilevel"/>
    <w:tmpl w:val="BE705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225712"/>
    <w:multiLevelType w:val="hybridMultilevel"/>
    <w:tmpl w:val="48100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260BC9"/>
    <w:multiLevelType w:val="hybridMultilevel"/>
    <w:tmpl w:val="80663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E34241"/>
    <w:multiLevelType w:val="hybridMultilevel"/>
    <w:tmpl w:val="0CE2B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FC0B6B"/>
    <w:multiLevelType w:val="hybridMultilevel"/>
    <w:tmpl w:val="828224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3B7791"/>
    <w:multiLevelType w:val="hybridMultilevel"/>
    <w:tmpl w:val="ED0EDF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5551D7"/>
    <w:multiLevelType w:val="hybridMultilevel"/>
    <w:tmpl w:val="355A44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4969BE"/>
    <w:multiLevelType w:val="hybridMultilevel"/>
    <w:tmpl w:val="BF500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1075E8"/>
    <w:multiLevelType w:val="hybridMultilevel"/>
    <w:tmpl w:val="0A8ABE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622ADB"/>
    <w:multiLevelType w:val="hybridMultilevel"/>
    <w:tmpl w:val="B566AB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58114F"/>
    <w:multiLevelType w:val="hybridMultilevel"/>
    <w:tmpl w:val="73D08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2738C6"/>
    <w:multiLevelType w:val="hybridMultilevel"/>
    <w:tmpl w:val="8DF21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7839BE"/>
    <w:multiLevelType w:val="hybridMultilevel"/>
    <w:tmpl w:val="C47A2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957FC9"/>
    <w:multiLevelType w:val="hybridMultilevel"/>
    <w:tmpl w:val="2C1A54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4F3BC1"/>
    <w:multiLevelType w:val="hybridMultilevel"/>
    <w:tmpl w:val="E3B42D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3517277">
    <w:abstractNumId w:val="8"/>
  </w:num>
  <w:num w:numId="2" w16cid:durableId="1125195874">
    <w:abstractNumId w:val="6"/>
  </w:num>
  <w:num w:numId="3" w16cid:durableId="1007710953">
    <w:abstractNumId w:val="5"/>
  </w:num>
  <w:num w:numId="4" w16cid:durableId="1608656888">
    <w:abstractNumId w:val="4"/>
  </w:num>
  <w:num w:numId="5" w16cid:durableId="131143845">
    <w:abstractNumId w:val="7"/>
  </w:num>
  <w:num w:numId="6" w16cid:durableId="1044140361">
    <w:abstractNumId w:val="3"/>
  </w:num>
  <w:num w:numId="7" w16cid:durableId="634027549">
    <w:abstractNumId w:val="2"/>
  </w:num>
  <w:num w:numId="8" w16cid:durableId="488862925">
    <w:abstractNumId w:val="1"/>
  </w:num>
  <w:num w:numId="9" w16cid:durableId="1070883328">
    <w:abstractNumId w:val="0"/>
  </w:num>
  <w:num w:numId="10" w16cid:durableId="12650943">
    <w:abstractNumId w:val="11"/>
  </w:num>
  <w:num w:numId="11" w16cid:durableId="1807041850">
    <w:abstractNumId w:val="21"/>
  </w:num>
  <w:num w:numId="12" w16cid:durableId="1549875388">
    <w:abstractNumId w:val="23"/>
  </w:num>
  <w:num w:numId="13" w16cid:durableId="930965712">
    <w:abstractNumId w:val="9"/>
  </w:num>
  <w:num w:numId="14" w16cid:durableId="415438466">
    <w:abstractNumId w:val="17"/>
  </w:num>
  <w:num w:numId="15" w16cid:durableId="1395079543">
    <w:abstractNumId w:val="20"/>
  </w:num>
  <w:num w:numId="16" w16cid:durableId="1158502001">
    <w:abstractNumId w:val="27"/>
  </w:num>
  <w:num w:numId="17" w16cid:durableId="1356929969">
    <w:abstractNumId w:val="14"/>
  </w:num>
  <w:num w:numId="18" w16cid:durableId="759259394">
    <w:abstractNumId w:val="26"/>
  </w:num>
  <w:num w:numId="19" w16cid:durableId="1372459553">
    <w:abstractNumId w:val="13"/>
  </w:num>
  <w:num w:numId="20" w16cid:durableId="836270772">
    <w:abstractNumId w:val="18"/>
  </w:num>
  <w:num w:numId="21" w16cid:durableId="774519630">
    <w:abstractNumId w:val="10"/>
  </w:num>
  <w:num w:numId="22" w16cid:durableId="1520849868">
    <w:abstractNumId w:val="12"/>
  </w:num>
  <w:num w:numId="23" w16cid:durableId="555894725">
    <w:abstractNumId w:val="29"/>
  </w:num>
  <w:num w:numId="24" w16cid:durableId="519971485">
    <w:abstractNumId w:val="15"/>
  </w:num>
  <w:num w:numId="25" w16cid:durableId="1214465245">
    <w:abstractNumId w:val="24"/>
  </w:num>
  <w:num w:numId="26" w16cid:durableId="1066488820">
    <w:abstractNumId w:val="28"/>
  </w:num>
  <w:num w:numId="27" w16cid:durableId="59014856">
    <w:abstractNumId w:val="22"/>
  </w:num>
  <w:num w:numId="28" w16cid:durableId="1171022251">
    <w:abstractNumId w:val="16"/>
  </w:num>
  <w:num w:numId="29" w16cid:durableId="1938781917">
    <w:abstractNumId w:val="25"/>
  </w:num>
  <w:num w:numId="30" w16cid:durableId="1877113371">
    <w:abstractNumId w:val="19"/>
  </w:num>
  <w:num w:numId="31" w16cid:durableId="18679682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C6C93"/>
    <w:rsid w:val="0029639D"/>
    <w:rsid w:val="00326F90"/>
    <w:rsid w:val="00386AA4"/>
    <w:rsid w:val="004C4740"/>
    <w:rsid w:val="00A665B1"/>
    <w:rsid w:val="00AA1D8D"/>
    <w:rsid w:val="00AB1AE2"/>
    <w:rsid w:val="00B47730"/>
    <w:rsid w:val="00BF51CD"/>
    <w:rsid w:val="00CB0664"/>
    <w:rsid w:val="00EF779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C699CC"/>
  <w14:defaultImageDpi w14:val="300"/>
  <w15:docId w15:val="{81131079-12D3-9348-B567-7CFCB53C9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3860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Nasheb Ismaily</cp:lastModifiedBy>
  <cp:revision>2</cp:revision>
  <dcterms:created xsi:type="dcterms:W3CDTF">2024-05-02T00:39:00Z</dcterms:created>
  <dcterms:modified xsi:type="dcterms:W3CDTF">2024-05-02T00:39:00Z</dcterms:modified>
  <cp:category/>
</cp:coreProperties>
</file>